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BB132" w14:textId="77777777" w:rsidR="00370B55" w:rsidRDefault="00370B55" w:rsidP="00370B55">
      <w:pPr>
        <w:rPr>
          <w:sz w:val="36"/>
          <w:szCs w:val="36"/>
        </w:rPr>
      </w:pPr>
      <w:r>
        <w:rPr>
          <w:sz w:val="36"/>
          <w:szCs w:val="36"/>
        </w:rPr>
        <w:t>NAME; MAAZ BIN JAMEEL KHATTAK</w:t>
      </w:r>
    </w:p>
    <w:p w14:paraId="44497C9E" w14:textId="77777777" w:rsidR="00370B55" w:rsidRPr="00370B55" w:rsidRDefault="00370B55" w:rsidP="00370B55">
      <w:pPr>
        <w:rPr>
          <w:sz w:val="36"/>
          <w:szCs w:val="36"/>
        </w:rPr>
      </w:pPr>
      <w:r>
        <w:rPr>
          <w:sz w:val="36"/>
          <w:szCs w:val="36"/>
        </w:rPr>
        <w:t>RNO; 8574</w:t>
      </w:r>
    </w:p>
    <w:p w14:paraId="1A85F7AF" w14:textId="77777777" w:rsidR="00370B55" w:rsidRDefault="00370B55" w:rsidP="00370B55">
      <w:pPr>
        <w:pStyle w:val="Title"/>
      </w:pPr>
      <w:bookmarkStart w:id="0" w:name="_GoBack"/>
      <w:bookmarkEnd w:id="0"/>
    </w:p>
    <w:p w14:paraId="58209774" w14:textId="377B9167" w:rsidR="00370B55" w:rsidRPr="00370B55" w:rsidRDefault="00370B55" w:rsidP="00370B55">
      <w:pPr>
        <w:pStyle w:val="Title"/>
      </w:pPr>
      <w:proofErr w:type="spellStart"/>
      <w:r>
        <w:t>SkillSwap</w:t>
      </w:r>
      <w:proofErr w:type="spellEnd"/>
      <w:r>
        <w:t xml:space="preserve"> Mobile Application: Software Requirements Specification (SRS)</w:t>
      </w:r>
    </w:p>
    <w:p w14:paraId="1C0EEBAA" w14:textId="7428B124" w:rsidR="00370B55" w:rsidRDefault="00370B55">
      <w:pPr>
        <w:pStyle w:val="Heading1"/>
        <w:rPr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  <w:t>ASSIGNMENT1;</w:t>
      </w:r>
    </w:p>
    <w:p w14:paraId="6749B37C" w14:textId="5FD11F9C" w:rsidR="00370B55" w:rsidRPr="00370B55" w:rsidRDefault="00370B55" w:rsidP="00370B55">
      <w:pPr>
        <w:rPr>
          <w:sz w:val="40"/>
          <w:szCs w:val="40"/>
        </w:rPr>
      </w:pPr>
    </w:p>
    <w:p w14:paraId="44972B7D" w14:textId="74B6854D" w:rsidR="00370B55" w:rsidRDefault="00370B55" w:rsidP="00370B55">
      <w:pPr>
        <w:pStyle w:val="Heading2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SRS FOR SKILLSWAP APP;</w:t>
      </w:r>
    </w:p>
    <w:p w14:paraId="038FA332" w14:textId="77777777" w:rsidR="00370B55" w:rsidRDefault="00370B55">
      <w:pPr>
        <w:pStyle w:val="Heading1"/>
      </w:pPr>
    </w:p>
    <w:p w14:paraId="263CEDDC" w14:textId="03739108" w:rsidR="00C17B6F" w:rsidRDefault="00370B55">
      <w:pPr>
        <w:pStyle w:val="Heading1"/>
      </w:pPr>
      <w:r>
        <w:t>1. Introduction</w:t>
      </w:r>
    </w:p>
    <w:p w14:paraId="0A7DE5F8" w14:textId="77777777" w:rsidR="00C17B6F" w:rsidRDefault="00370B55">
      <w:pPr>
        <w:pStyle w:val="Heading2"/>
      </w:pPr>
      <w:r>
        <w:t>1.1 Purpose</w:t>
      </w:r>
    </w:p>
    <w:p w14:paraId="1AEC14CB" w14:textId="77777777" w:rsidR="00C17B6F" w:rsidRDefault="00370B55">
      <w:r>
        <w:t xml:space="preserve">This document defines the requirements for the SkillSwap mobile application. The primary purpose of this application is to create a </w:t>
      </w:r>
      <w:r>
        <w:t>peer-to-peer skill exchange network where users can offer their skills and learn new ones from others without the need for monetary transactions.</w:t>
      </w:r>
    </w:p>
    <w:p w14:paraId="6DE65DF9" w14:textId="77777777" w:rsidR="00C17B6F" w:rsidRDefault="00370B55">
      <w:pPr>
        <w:pStyle w:val="Heading2"/>
      </w:pPr>
      <w:r>
        <w:t>1.2 Scope</w:t>
      </w:r>
    </w:p>
    <w:p w14:paraId="39B01C6F" w14:textId="77777777" w:rsidR="00C17B6F" w:rsidRDefault="00370B55">
      <w:r>
        <w:t xml:space="preserve">The application enables users to create profiles, list skills they can teach or want to learn, book </w:t>
      </w:r>
      <w:r>
        <w:t>sessions, and review others. The system facilitates skill exchange in a non-monetary model.</w:t>
      </w:r>
    </w:p>
    <w:p w14:paraId="343F9548" w14:textId="77777777" w:rsidR="00C17B6F" w:rsidRDefault="00370B55">
      <w:pPr>
        <w:pStyle w:val="Heading2"/>
      </w:pPr>
      <w:r>
        <w:t>1.3 Definitions and Acronyms</w:t>
      </w:r>
    </w:p>
    <w:p w14:paraId="064EC586" w14:textId="77777777" w:rsidR="00C17B6F" w:rsidRDefault="00370B55">
      <w:r>
        <w:t>- Tutor: A user offering a skill.</w:t>
      </w:r>
      <w:r>
        <w:br/>
        <w:t>- Learner: A user seeking a skill.</w:t>
      </w:r>
      <w:r>
        <w:br/>
        <w:t>- SkillSwap: The act of trading skills without money.</w:t>
      </w:r>
      <w:r>
        <w:br/>
        <w:t>- CRUD: Crea</w:t>
      </w:r>
      <w:r>
        <w:t>te, Read, Update, Delete.</w:t>
      </w:r>
      <w:r>
        <w:br/>
        <w:t>- MVP: Minimum Viable Product.</w:t>
      </w:r>
      <w:r>
        <w:br/>
        <w:t>- UML: Unified Modeling Language.</w:t>
      </w:r>
    </w:p>
    <w:p w14:paraId="16FC5B68" w14:textId="77777777" w:rsidR="00C17B6F" w:rsidRDefault="00370B55">
      <w:pPr>
        <w:pStyle w:val="Heading1"/>
      </w:pPr>
      <w:r>
        <w:lastRenderedPageBreak/>
        <w:t>2. Overall Description</w:t>
      </w:r>
    </w:p>
    <w:p w14:paraId="6A4B6152" w14:textId="77777777" w:rsidR="00C17B6F" w:rsidRDefault="00370B55">
      <w:pPr>
        <w:pStyle w:val="Heading2"/>
      </w:pPr>
      <w:r>
        <w:t>2.1 User Roles</w:t>
      </w:r>
    </w:p>
    <w:p w14:paraId="68E17DFF" w14:textId="77777777" w:rsidR="00C17B6F" w:rsidRDefault="00370B55">
      <w:r>
        <w:t>Two main user roles are supported:</w:t>
      </w:r>
      <w:r>
        <w:br/>
      </w:r>
      <w:r>
        <w:br/>
        <w:t>1. Student (Tutor/Learner): Can create and edit profiles, post skill offers, book sessions,</w:t>
      </w:r>
      <w:r>
        <w:t xml:space="preserve"> and leave reviews.</w:t>
      </w:r>
      <w:r>
        <w:br/>
        <w:t>2. Admin: Can view all user data, delete inappropriate content, and suspend users.</w:t>
      </w:r>
    </w:p>
    <w:p w14:paraId="2DAB9F77" w14:textId="77777777" w:rsidR="00C17B6F" w:rsidRDefault="00370B55">
      <w:pPr>
        <w:pStyle w:val="Heading2"/>
      </w:pPr>
      <w:r>
        <w:t>2.2 User Stories</w:t>
      </w:r>
    </w:p>
    <w:p w14:paraId="2C116D6D" w14:textId="77777777" w:rsidR="00C17B6F" w:rsidRDefault="00370B55">
      <w:r>
        <w:t>- As a learner, I want to filter tutors by skill and rating.</w:t>
      </w:r>
      <w:r>
        <w:br/>
        <w:t>- As a tutor, I want to set my available time slots.</w:t>
      </w:r>
      <w:r>
        <w:br/>
        <w:t>- As a student, I want</w:t>
      </w:r>
      <w:r>
        <w:t xml:space="preserve"> to track my past and upcoming sessions.</w:t>
      </w:r>
      <w:r>
        <w:br/>
        <w:t>- As an admin, I want to remove inappropriate content.</w:t>
      </w:r>
    </w:p>
    <w:p w14:paraId="339FB63B" w14:textId="77777777" w:rsidR="00C17B6F" w:rsidRDefault="00370B55">
      <w:pPr>
        <w:pStyle w:val="Heading1"/>
      </w:pPr>
      <w:r>
        <w:t>3. Functional Requirements</w:t>
      </w:r>
    </w:p>
    <w:p w14:paraId="111EC1CA" w14:textId="77777777" w:rsidR="00C17B6F" w:rsidRDefault="00370B55">
      <w:r>
        <w:t>The system shall provide functionalities including user registration, login, profile management, skill posting, search and booking, n</w:t>
      </w:r>
      <w:r>
        <w:t>otifications, reviews, and admin moderation.</w:t>
      </w:r>
    </w:p>
    <w:p w14:paraId="63FD1961" w14:textId="77777777" w:rsidR="00C17B6F" w:rsidRDefault="00370B55">
      <w:pPr>
        <w:pStyle w:val="Heading1"/>
      </w:pPr>
      <w:r>
        <w:t>4. Non-Functional Requirements</w:t>
      </w:r>
    </w:p>
    <w:p w14:paraId="7FC38483" w14:textId="77777777" w:rsidR="00C17B6F" w:rsidRDefault="00370B55">
      <w:r>
        <w:t>- Usability: Simple, intuitive UI.</w:t>
      </w:r>
      <w:r>
        <w:br/>
        <w:t>- Performance: Each screen loads within 2 seconds.</w:t>
      </w:r>
      <w:r>
        <w:br/>
        <w:t>- Security: Passwords hashed and SSL enforced.</w:t>
      </w:r>
      <w:r>
        <w:br/>
        <w:t>- Reliability: 99.9% uptime with data backups.</w:t>
      </w:r>
    </w:p>
    <w:p w14:paraId="0ABF9379" w14:textId="77777777" w:rsidR="00C17B6F" w:rsidRDefault="00370B55">
      <w:pPr>
        <w:pStyle w:val="Heading1"/>
      </w:pPr>
      <w:r>
        <w:t>5. Database Schema</w:t>
      </w:r>
    </w:p>
    <w:p w14:paraId="7289426D" w14:textId="77777777" w:rsidR="00C17B6F" w:rsidRDefault="00370B55">
      <w:r>
        <w:t>Collections include:</w:t>
      </w:r>
      <w:r>
        <w:br/>
      </w:r>
      <w:r>
        <w:br/>
        <w:t>- Users: id, email, passwordHash, name, bio, skills, avgRating.</w:t>
      </w:r>
      <w:r>
        <w:br/>
        <w:t>- Offers: id, title, description, category, createdBy.</w:t>
      </w:r>
      <w:r>
        <w:br/>
        <w:t>- Sessions: id, offerId, tutorId, learnerId, scheduledTime, status.</w:t>
      </w:r>
      <w:r>
        <w:br/>
        <w:t>- Reviews: id, fromUser, toU</w:t>
      </w:r>
      <w:r>
        <w:t>ser, rating, comment.</w:t>
      </w:r>
    </w:p>
    <w:p w14:paraId="16C635A7" w14:textId="77777777" w:rsidR="00C17B6F" w:rsidRDefault="00370B55">
      <w:pPr>
        <w:pStyle w:val="Heading1"/>
      </w:pPr>
      <w:r>
        <w:t>6. UML Diagrams</w:t>
      </w:r>
    </w:p>
    <w:p w14:paraId="4D050A6E" w14:textId="77777777" w:rsidR="00C17B6F" w:rsidRDefault="00370B55">
      <w:pPr>
        <w:pStyle w:val="Heading2"/>
      </w:pPr>
      <w:r>
        <w:t>6.1 Use Case Diagram</w:t>
      </w:r>
    </w:p>
    <w:p w14:paraId="556DF1BB" w14:textId="77777777" w:rsidR="00C17B6F" w:rsidRDefault="00370B55">
      <w:r>
        <w:t>Shows interactions between Student and Admin with system use cases. (Insert diagram here).</w:t>
      </w:r>
    </w:p>
    <w:p w14:paraId="75DF6F9E" w14:textId="77777777" w:rsidR="00C17B6F" w:rsidRDefault="00370B55">
      <w:pPr>
        <w:pStyle w:val="Heading2"/>
      </w:pPr>
      <w:r>
        <w:lastRenderedPageBreak/>
        <w:t>6.2 Class Diagram</w:t>
      </w:r>
    </w:p>
    <w:p w14:paraId="17C9F4B1" w14:textId="77777777" w:rsidR="00C17B6F" w:rsidRDefault="00370B55">
      <w:r>
        <w:t xml:space="preserve">The following diagram illustrates main classes and their relationships. (Insert diagram </w:t>
      </w:r>
      <w:r>
        <w:t>PNG here).</w:t>
      </w:r>
    </w:p>
    <w:p w14:paraId="39BCDA2E" w14:textId="77777777" w:rsidR="00C17B6F" w:rsidRDefault="00370B55">
      <w:pPr>
        <w:pStyle w:val="Heading1"/>
      </w:pPr>
      <w:r>
        <w:t>7. MVP Frontend Development</w:t>
      </w:r>
    </w:p>
    <w:p w14:paraId="1D0AF32D" w14:textId="77777777" w:rsidR="00C17B6F" w:rsidRDefault="00370B55">
      <w:pPr>
        <w:pStyle w:val="Heading2"/>
      </w:pPr>
      <w:r>
        <w:t>7.1 Login/Signup Screen</w:t>
      </w:r>
    </w:p>
    <w:p w14:paraId="481FBE5E" w14:textId="77777777" w:rsidR="00C17B6F" w:rsidRDefault="00370B55">
      <w:r>
        <w:t>Simple forms for user authentication.</w:t>
      </w:r>
    </w:p>
    <w:p w14:paraId="04D6FEC2" w14:textId="77777777" w:rsidR="00C17B6F" w:rsidRDefault="00370B55">
      <w:pPr>
        <w:pStyle w:val="Heading2"/>
      </w:pPr>
      <w:r>
        <w:t>7.2 Home Feed Screen</w:t>
      </w:r>
    </w:p>
    <w:p w14:paraId="46F80D73" w14:textId="77777777" w:rsidR="00C17B6F" w:rsidRDefault="00370B55">
      <w:r>
        <w:t>Displays a scrollable list of skill offers.</w:t>
      </w:r>
    </w:p>
    <w:p w14:paraId="3528DEBA" w14:textId="77777777" w:rsidR="00C17B6F" w:rsidRDefault="00370B55">
      <w:pPr>
        <w:pStyle w:val="Heading2"/>
      </w:pPr>
      <w:r>
        <w:t>7.3 Create Post Screen</w:t>
      </w:r>
    </w:p>
    <w:p w14:paraId="7BF55943" w14:textId="77777777" w:rsidR="00C17B6F" w:rsidRDefault="00370B55">
      <w:r>
        <w:t>Form for creating a new skill offer.</w:t>
      </w:r>
    </w:p>
    <w:p w14:paraId="0E6E5B6D" w14:textId="77777777" w:rsidR="00C17B6F" w:rsidRDefault="00370B55">
      <w:pPr>
        <w:pStyle w:val="Heading2"/>
      </w:pPr>
      <w:r>
        <w:t>7.4 Profile Screen</w:t>
      </w:r>
    </w:p>
    <w:p w14:paraId="3AB61048" w14:textId="77777777" w:rsidR="00C17B6F" w:rsidRDefault="00370B55">
      <w:r>
        <w:t>Displays user information and listed skills.</w:t>
      </w:r>
    </w:p>
    <w:p w14:paraId="759B7005" w14:textId="77777777" w:rsidR="00C17B6F" w:rsidRDefault="00370B55">
      <w:pPr>
        <w:pStyle w:val="Heading2"/>
      </w:pPr>
      <w:r>
        <w:t>7.5 Code Implementation</w:t>
      </w:r>
    </w:p>
    <w:p w14:paraId="67257629" w14:textId="77777777" w:rsidR="00C17B6F" w:rsidRDefault="00370B55">
      <w:r>
        <w:t>The MVP is implemented in React Native with Expo. The main navigation and screen components are coded in App.js as shown below:</w:t>
      </w:r>
    </w:p>
    <w:p w14:paraId="3AE2BD34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br/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"react"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78138C0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"react-native"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36AF4D2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"@react-navigation/native"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593ED250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createNativeStackNavigator</w:t>
      </w:r>
      <w:proofErr w:type="spellEnd"/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"@react-navigation/native-stack"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5A171F7A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41F720C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createNativeStackNavigator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05671154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E106442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Dummy Data</w:t>
      </w:r>
    </w:p>
    <w:p w14:paraId="35E32047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dummyOffers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[</w:t>
      </w:r>
    </w:p>
    <w:p w14:paraId="655A17A3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"1"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"Python Tutoring"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"Ali"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14:paraId="4C49ABDE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"2"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"Guitar Lessons"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"Fatima"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14:paraId="415353D1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"3"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"Drawing Basics"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"Ahmed"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14:paraId="34C34F8B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"4"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"Yoga &amp; Meditation"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"Sara"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14:paraId="43CF6070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];</w:t>
      </w:r>
    </w:p>
    <w:p w14:paraId="05B37378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06180B5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user = {</w:t>
      </w:r>
    </w:p>
    <w:p w14:paraId="47938FD9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name: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"Your Name"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302477C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skills: [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"React Native"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"Guitar"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"Photography"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],</w:t>
      </w:r>
    </w:p>
    <w:p w14:paraId="097D16C0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bio: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"A passionate developer and musician looking to share my skills."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EDE67CC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};</w:t>
      </w:r>
    </w:p>
    <w:p w14:paraId="5540AF60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D94E243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Screens</w:t>
      </w:r>
    </w:p>
    <w:p w14:paraId="43B8E12F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LoginScreen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navigation }) {</w:t>
      </w:r>
    </w:p>
    <w:p w14:paraId="26A38E6F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6B9C014D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flex: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5AEAE407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03AC088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68F8C8AB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2B3728DB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navigation.replace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7E272E86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"Go to Signup"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4030CA22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AC75325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3BCD6F49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533309E0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680EC5B7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SignupScreen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navigation }) {</w:t>
      </w:r>
    </w:p>
    <w:p w14:paraId="19C3FA8A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0E6F39AE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flex: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5C048EDE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5E9BF81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63647E12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214559F3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navigation.replace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7C9877D8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03A9EFF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63F2441F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602C4EE6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EDBBC87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HomeScreen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navigation }) {</w:t>
      </w:r>
    </w:p>
    <w:p w14:paraId="6EDC3AE4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11CC3158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flex: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618DC1D3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Skill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Offers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651B916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  <w:proofErr w:type="spellEnd"/>
    </w:p>
    <w:p w14:paraId="58363704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data={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dummyOffers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32E96CDF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keyExtractor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={(item) =&gt; item.id}</w:t>
      </w:r>
    </w:p>
    <w:p w14:paraId="40026760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renderItem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({ item }) =&gt; (</w:t>
      </w:r>
    </w:p>
    <w:p w14:paraId="3744A8D7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</w:p>
    <w:p w14:paraId="600E0736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   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</w:t>
      </w:r>
    </w:p>
    <w:p w14:paraId="15378AEC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() =&gt; alert(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 xml:space="preserve">`Booking 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${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item.title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</w:t>
      </w:r>
    </w:p>
    <w:p w14:paraId="0ED92D38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  &gt;</w:t>
      </w:r>
    </w:p>
    <w:p w14:paraId="3CA87AA3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}}&gt;{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item.title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6758905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By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item.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user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}&lt;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6165B70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2BE8A44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)}</w:t>
      </w:r>
    </w:p>
    <w:p w14:paraId="02CB1D7C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14:paraId="4536DC2A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"Create Post"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proofErr w:type="spellStart"/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CreatePost</w:t>
      </w:r>
      <w:proofErr w:type="spellEnd"/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64A900FD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4297D090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528F84E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1FCAB9EE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3F4BA106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36D3A8C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CreatePostScreen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navigation }) {</w:t>
      </w:r>
    </w:p>
    <w:p w14:paraId="206BDEC2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654D8068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flex: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6943FE01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Create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Skill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Offer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0745F9A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"Title"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3B847EB9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"Description"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64FE48B6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</w:p>
    <w:p w14:paraId="0A384F3A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"Post"</w:t>
      </w:r>
    </w:p>
    <w:p w14:paraId="2D442722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() =&gt; {</w:t>
      </w:r>
    </w:p>
    <w:p w14:paraId="2A9E0CA2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console.log(</w:t>
      </w:r>
      <w:proofErr w:type="gramEnd"/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"Post created!"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0C576F0F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navigation.goBack</w:t>
      </w:r>
      <w:proofErr w:type="spellEnd"/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();</w:t>
      </w:r>
    </w:p>
    <w:p w14:paraId="114C3B83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}}</w:t>
      </w:r>
    </w:p>
    <w:p w14:paraId="3493D8BF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14:paraId="26EEEE28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733350C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4286CFE5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48E2696B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0F316EC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14:paraId="78C32888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71F6F093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flex: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29782B51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}}&gt;{user.name}&lt;/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2229C45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Bio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user.bio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4D1AE61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Skills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:&lt;/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B1B7243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{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user.skills.map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(skill, index) =&gt; (</w:t>
      </w:r>
    </w:p>
    <w:p w14:paraId="66FB7FEB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key={index}&gt;- {skill}&lt;/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9675A92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))}</w:t>
      </w:r>
    </w:p>
    <w:p w14:paraId="6D0A8B12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4886314B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5F1DD88B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17094595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9BF2CFC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lastRenderedPageBreak/>
        <w:t>// Main App</w:t>
      </w:r>
    </w:p>
    <w:p w14:paraId="162DA0CF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14:paraId="6F7ECFD5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6EF805C7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C02969C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initialRouteName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4A58A721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LoginScreen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46106944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SignupScreen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7EA32C18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HomeScreen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54DF7F1E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proofErr w:type="spellStart"/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CreatePost</w:t>
      </w:r>
      <w:proofErr w:type="spellEnd"/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CreatePostScreen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1D1C790B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685C57FC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9A85935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A7306FF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79E015B6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24ADE659" w14:textId="77777777" w:rsidR="00370B55" w:rsidRPr="00A7459E" w:rsidRDefault="00370B55" w:rsidP="00370B5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332F6F6" w14:textId="3E6AA84B" w:rsidR="00C17B6F" w:rsidRDefault="00C17B6F"/>
    <w:sectPr w:rsidR="00C17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0B55"/>
    <w:rsid w:val="00AA1D8D"/>
    <w:rsid w:val="00B47730"/>
    <w:rsid w:val="00C17B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36E38"/>
  <w14:defaultImageDpi w14:val="300"/>
  <w15:docId w15:val="{1FFF300E-C253-48C1-B3BD-39C10EDB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EEE7E1-A736-487E-80A1-A0E44935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111</cp:lastModifiedBy>
  <cp:revision>2</cp:revision>
  <dcterms:created xsi:type="dcterms:W3CDTF">2025-09-25T19:38:00Z</dcterms:created>
  <dcterms:modified xsi:type="dcterms:W3CDTF">2025-09-25T19:38:00Z</dcterms:modified>
  <cp:category/>
</cp:coreProperties>
</file>